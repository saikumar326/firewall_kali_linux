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C3F" w:rsidRDefault="00A047F6" w:rsidP="004811B1">
      <w:pPr>
        <w:pStyle w:val="Heading2"/>
        <w:rPr>
          <w:noProof/>
          <w:lang w:val="en-IN" w:eastAsia="en-IN"/>
        </w:rPr>
      </w:pPr>
      <w:r>
        <w:t xml:space="preserve">Installing UFW </w:t>
      </w:r>
      <w:proofErr w:type="spellStart"/>
      <w:r>
        <w:t>Firewa</w:t>
      </w:r>
      <w:proofErr w:type="spellEnd"/>
      <w:r w:rsidR="004811B1">
        <w:rPr>
          <w:noProof/>
          <w:lang w:val="en-IN" w:eastAsia="en-IN"/>
        </w:rPr>
        <w:t>ll:</w:t>
      </w:r>
    </w:p>
    <w:p w:rsidR="004811B1" w:rsidRPr="004811B1" w:rsidRDefault="004811B1" w:rsidP="004811B1">
      <w:pPr>
        <w:rPr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55985F3" wp14:editId="26748143">
            <wp:extent cx="548640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creenshot_2025-08-10_17_48_1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3F" w:rsidRDefault="00A047F6">
      <w:r>
        <w:t>D</w:t>
      </w:r>
      <w:r>
        <w:t>escription: This screenshot shows the step 'Installing UFW Firewall' in the process of configuring the firewall and managing SSH connections using UFW in Linux.</w:t>
      </w:r>
    </w:p>
    <w:p w:rsidR="00934C3F" w:rsidRDefault="004811B1">
      <w:r>
        <w:t xml:space="preserve">Command: </w:t>
      </w:r>
      <w:r w:rsidRPr="004811B1">
        <w:rPr>
          <w:sz w:val="28"/>
          <w:highlight w:val="green"/>
        </w:rPr>
        <w:t xml:space="preserve">apt install </w:t>
      </w:r>
      <w:proofErr w:type="spellStart"/>
      <w:r w:rsidRPr="004811B1">
        <w:rPr>
          <w:sz w:val="28"/>
          <w:highlight w:val="green"/>
        </w:rPr>
        <w:t>ufw</w:t>
      </w:r>
      <w:proofErr w:type="spellEnd"/>
    </w:p>
    <w:p w:rsidR="00934C3F" w:rsidRDefault="00A047F6">
      <w:pPr>
        <w:pStyle w:val="Heading2"/>
      </w:pPr>
      <w:r>
        <w:lastRenderedPageBreak/>
        <w:t xml:space="preserve">Checking UFW Status </w:t>
      </w:r>
      <w:proofErr w:type="gramStart"/>
      <w:r>
        <w:t>Before</w:t>
      </w:r>
      <w:proofErr w:type="gramEnd"/>
      <w:r>
        <w:t xml:space="preserve"> Configuration</w:t>
      </w:r>
      <w:r w:rsidR="004811B1">
        <w:t>:</w:t>
      </w:r>
    </w:p>
    <w:p w:rsidR="004811B1" w:rsidRPr="004811B1" w:rsidRDefault="004811B1" w:rsidP="004811B1">
      <w:r>
        <w:rPr>
          <w:noProof/>
          <w:lang w:val="en-IN" w:eastAsia="en-IN"/>
        </w:rPr>
        <w:drawing>
          <wp:inline distT="0" distB="0" distL="0" distR="0" wp14:anchorId="7F9F5C32" wp14:editId="1FA0F1B6">
            <wp:extent cx="5486400" cy="531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creenshot_2025-08-10_17_49_5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3F" w:rsidRDefault="00934C3F"/>
    <w:p w:rsidR="004811B1" w:rsidRDefault="00A047F6">
      <w:r>
        <w:t>Description:</w:t>
      </w:r>
      <w:r w:rsidR="004811B1">
        <w:t xml:space="preserve"> Installation if </w:t>
      </w:r>
      <w:proofErr w:type="spellStart"/>
      <w:r w:rsidR="004811B1">
        <w:t>ssh</w:t>
      </w:r>
      <w:proofErr w:type="spellEnd"/>
      <w:r w:rsidR="004811B1">
        <w:t xml:space="preserve">-server in kali </w:t>
      </w:r>
      <w:proofErr w:type="spellStart"/>
      <w:r w:rsidR="004811B1">
        <w:t>linux</w:t>
      </w:r>
      <w:proofErr w:type="spellEnd"/>
      <w:r w:rsidR="004811B1">
        <w:t xml:space="preserve"> to enable and disable service for firewall</w:t>
      </w:r>
      <w:r>
        <w:t xml:space="preserve"> </w:t>
      </w:r>
    </w:p>
    <w:p w:rsidR="00934C3F" w:rsidRDefault="004811B1">
      <w:r>
        <w:t xml:space="preserve">Command: </w:t>
      </w:r>
      <w:proofErr w:type="spellStart"/>
      <w:r w:rsidRPr="004811B1">
        <w:rPr>
          <w:sz w:val="28"/>
          <w:highlight w:val="green"/>
        </w:rPr>
        <w:t>sudo</w:t>
      </w:r>
      <w:proofErr w:type="spellEnd"/>
      <w:r w:rsidRPr="004811B1">
        <w:rPr>
          <w:sz w:val="28"/>
          <w:highlight w:val="green"/>
        </w:rPr>
        <w:t xml:space="preserve"> apt install </w:t>
      </w:r>
      <w:proofErr w:type="spellStart"/>
      <w:r w:rsidRPr="004811B1">
        <w:rPr>
          <w:sz w:val="28"/>
          <w:highlight w:val="green"/>
        </w:rPr>
        <w:t>openssh</w:t>
      </w:r>
      <w:proofErr w:type="spellEnd"/>
      <w:r w:rsidRPr="004811B1">
        <w:rPr>
          <w:sz w:val="28"/>
          <w:highlight w:val="green"/>
        </w:rPr>
        <w:t>-server</w:t>
      </w:r>
    </w:p>
    <w:p w:rsidR="00934C3F" w:rsidRDefault="00A047F6">
      <w:pPr>
        <w:pStyle w:val="Heading2"/>
      </w:pPr>
      <w:r>
        <w:lastRenderedPageBreak/>
        <w:t>Allowing SSH Connections (Port 22)</w:t>
      </w:r>
      <w:r w:rsidR="004811B1">
        <w:t>:</w:t>
      </w:r>
    </w:p>
    <w:p w:rsidR="004811B1" w:rsidRPr="004811B1" w:rsidRDefault="004811B1" w:rsidP="004811B1">
      <w:r>
        <w:rPr>
          <w:noProof/>
          <w:lang w:val="en-IN" w:eastAsia="en-IN"/>
        </w:rPr>
        <w:drawing>
          <wp:inline distT="0" distB="0" distL="0" distR="0" wp14:anchorId="51E87D8D" wp14:editId="5F256F26">
            <wp:extent cx="5486400" cy="531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creenshot_2025-08-10_17_51_4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3F" w:rsidRDefault="00934C3F"/>
    <w:p w:rsidR="00934C3F" w:rsidRDefault="00A047F6">
      <w:r>
        <w:t xml:space="preserve">Description: This screenshot shows the step 'Allowing SSH Connections (Port 22)' in the process of configuring the firewall and managing SSH </w:t>
      </w:r>
      <w:r>
        <w:t>connections using UFW in Linux.</w:t>
      </w:r>
    </w:p>
    <w:p w:rsidR="00934C3F" w:rsidRPr="004811B1" w:rsidRDefault="004811B1">
      <w:pPr>
        <w:rPr>
          <w:sz w:val="28"/>
          <w:highlight w:val="green"/>
        </w:rPr>
      </w:pPr>
      <w:r>
        <w:t xml:space="preserve">Command: </w:t>
      </w:r>
      <w:proofErr w:type="spellStart"/>
      <w:r w:rsidRPr="004811B1">
        <w:rPr>
          <w:sz w:val="28"/>
          <w:highlight w:val="green"/>
        </w:rPr>
        <w:t>sudo</w:t>
      </w:r>
      <w:proofErr w:type="spellEnd"/>
      <w:r w:rsidRPr="004811B1">
        <w:rPr>
          <w:sz w:val="28"/>
          <w:highlight w:val="green"/>
        </w:rPr>
        <w:t xml:space="preserve"> </w:t>
      </w:r>
      <w:proofErr w:type="spellStart"/>
      <w:r w:rsidRPr="004811B1">
        <w:rPr>
          <w:sz w:val="28"/>
          <w:highlight w:val="green"/>
        </w:rPr>
        <w:t>systemctl</w:t>
      </w:r>
      <w:proofErr w:type="spellEnd"/>
      <w:r w:rsidRPr="004811B1">
        <w:rPr>
          <w:sz w:val="28"/>
          <w:highlight w:val="green"/>
        </w:rPr>
        <w:t xml:space="preserve"> enable </w:t>
      </w:r>
      <w:proofErr w:type="spellStart"/>
      <w:proofErr w:type="gramStart"/>
      <w:r w:rsidRPr="004811B1">
        <w:rPr>
          <w:sz w:val="28"/>
          <w:highlight w:val="green"/>
        </w:rPr>
        <w:t>ssh</w:t>
      </w:r>
      <w:proofErr w:type="spellEnd"/>
      <w:proofErr w:type="gramEnd"/>
    </w:p>
    <w:p w:rsidR="004811B1" w:rsidRPr="004811B1" w:rsidRDefault="004811B1">
      <w:pPr>
        <w:rPr>
          <w:sz w:val="28"/>
        </w:rPr>
      </w:pPr>
      <w:proofErr w:type="spellStart"/>
      <w:r w:rsidRPr="004811B1">
        <w:rPr>
          <w:sz w:val="28"/>
          <w:highlight w:val="green"/>
        </w:rPr>
        <w:t>Sudo</w:t>
      </w:r>
      <w:proofErr w:type="spellEnd"/>
      <w:r w:rsidRPr="004811B1">
        <w:rPr>
          <w:sz w:val="28"/>
          <w:highlight w:val="green"/>
        </w:rPr>
        <w:t xml:space="preserve"> </w:t>
      </w:r>
      <w:proofErr w:type="spellStart"/>
      <w:r w:rsidRPr="004811B1">
        <w:rPr>
          <w:sz w:val="28"/>
          <w:highlight w:val="green"/>
        </w:rPr>
        <w:t>systemctl</w:t>
      </w:r>
      <w:proofErr w:type="spellEnd"/>
      <w:r w:rsidRPr="004811B1">
        <w:rPr>
          <w:sz w:val="28"/>
          <w:highlight w:val="green"/>
        </w:rPr>
        <w:t xml:space="preserve"> start </w:t>
      </w:r>
      <w:proofErr w:type="spellStart"/>
      <w:proofErr w:type="gramStart"/>
      <w:r w:rsidRPr="004811B1">
        <w:rPr>
          <w:sz w:val="28"/>
          <w:highlight w:val="green"/>
        </w:rPr>
        <w:t>ssh</w:t>
      </w:r>
      <w:proofErr w:type="spellEnd"/>
      <w:proofErr w:type="gramEnd"/>
    </w:p>
    <w:p w:rsidR="00934C3F" w:rsidRDefault="00A047F6">
      <w:pPr>
        <w:pStyle w:val="Heading2"/>
      </w:pPr>
      <w:r>
        <w:lastRenderedPageBreak/>
        <w:t>Blocking SSH Connections (Port 22)</w:t>
      </w:r>
      <w:r w:rsidR="004811B1">
        <w:t>:</w:t>
      </w:r>
    </w:p>
    <w:p w:rsidR="004811B1" w:rsidRPr="004811B1" w:rsidRDefault="004811B1" w:rsidP="004811B1">
      <w:r>
        <w:rPr>
          <w:noProof/>
          <w:lang w:val="en-IN" w:eastAsia="en-IN"/>
        </w:rPr>
        <w:drawing>
          <wp:inline distT="0" distB="0" distL="0" distR="0" wp14:anchorId="2182E998" wp14:editId="3648350D">
            <wp:extent cx="5486400" cy="531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creenshot_2025-08-10_17_54_5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3F" w:rsidRDefault="00934C3F"/>
    <w:p w:rsidR="00934C3F" w:rsidRDefault="00A047F6">
      <w:r>
        <w:t>Description: This screenshot shows the step 'Blocking SSH Connections (Port 22)' in the process of configuring the firewall a</w:t>
      </w:r>
      <w:r>
        <w:t>nd managing SSH connections using UFW in Linux.</w:t>
      </w:r>
    </w:p>
    <w:p w:rsidR="00934C3F" w:rsidRDefault="004811B1">
      <w:r>
        <w:t>Command:</w:t>
      </w:r>
    </w:p>
    <w:p w:rsidR="004811B1" w:rsidRDefault="004811B1">
      <w:r>
        <w:t xml:space="preserve">1.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status --------  checking </w:t>
      </w:r>
      <w:proofErr w:type="spellStart"/>
      <w:r>
        <w:t>ufw</w:t>
      </w:r>
      <w:proofErr w:type="spellEnd"/>
      <w:r>
        <w:t xml:space="preserve"> status</w:t>
      </w:r>
    </w:p>
    <w:p w:rsidR="004811B1" w:rsidRDefault="004811B1">
      <w:r>
        <w:t xml:space="preserve">2.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enable  --------  enabling </w:t>
      </w:r>
      <w:proofErr w:type="spellStart"/>
      <w:r>
        <w:t>ufw</w:t>
      </w:r>
      <w:proofErr w:type="spellEnd"/>
      <w:r>
        <w:t xml:space="preserve"> </w:t>
      </w:r>
    </w:p>
    <w:p w:rsidR="004811B1" w:rsidRDefault="004811B1">
      <w:r>
        <w:t xml:space="preserve">3.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22/</w:t>
      </w:r>
      <w:proofErr w:type="spellStart"/>
      <w:r>
        <w:t>tcp</w:t>
      </w:r>
      <w:proofErr w:type="spellEnd"/>
      <w:r>
        <w:t xml:space="preserve">  ------ adding rule to firewall</w:t>
      </w:r>
    </w:p>
    <w:p w:rsidR="004811B1" w:rsidRDefault="004811B1">
      <w:r>
        <w:t xml:space="preserve">4.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status numbered ------ checking rule is added or not </w:t>
      </w:r>
    </w:p>
    <w:p w:rsidR="00934C3F" w:rsidRDefault="00A047F6">
      <w:pPr>
        <w:pStyle w:val="Heading2"/>
      </w:pPr>
      <w:r>
        <w:lastRenderedPageBreak/>
        <w:t>Verifying Firewall Rules</w:t>
      </w:r>
      <w:r w:rsidR="004811B1">
        <w:t>:</w:t>
      </w:r>
    </w:p>
    <w:p w:rsidR="004811B1" w:rsidRPr="004811B1" w:rsidRDefault="004811B1" w:rsidP="004811B1">
      <w:r>
        <w:rPr>
          <w:noProof/>
          <w:lang w:val="en-IN" w:eastAsia="en-IN"/>
        </w:rPr>
        <w:drawing>
          <wp:inline distT="0" distB="0" distL="0" distR="0" wp14:anchorId="3E3B3024" wp14:editId="7FB29CC8">
            <wp:extent cx="5486400" cy="531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creenshot_2025-08-10_18_11_0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3F" w:rsidRDefault="00934C3F"/>
    <w:p w:rsidR="00934C3F" w:rsidRDefault="00A047F6">
      <w:r>
        <w:t xml:space="preserve">Description: </w:t>
      </w:r>
      <w:r w:rsidR="00BC5B4E">
        <w:t xml:space="preserve">In this screenshot adding </w:t>
      </w:r>
      <w:proofErr w:type="spellStart"/>
      <w:r w:rsidR="00BC5B4E">
        <w:t>iptables</w:t>
      </w:r>
      <w:proofErr w:type="spellEnd"/>
      <w:r w:rsidR="00BC5B4E">
        <w:t xml:space="preserve"> to access all </w:t>
      </w:r>
      <w:proofErr w:type="spellStart"/>
      <w:r w:rsidR="00BC5B4E">
        <w:t>ipaddress</w:t>
      </w:r>
      <w:proofErr w:type="spellEnd"/>
      <w:r w:rsidR="00BC5B4E">
        <w:t xml:space="preserve"> or specific address</w:t>
      </w:r>
    </w:p>
    <w:p w:rsidR="00934C3F" w:rsidRDefault="004811B1">
      <w:r>
        <w:t>Command</w:t>
      </w:r>
      <w:proofErr w:type="gramStart"/>
      <w:r>
        <w:t>:</w:t>
      </w:r>
      <w:r w:rsidR="00BC5B4E">
        <w:t>1</w:t>
      </w:r>
      <w:proofErr w:type="gramEnd"/>
      <w:r w:rsidR="00BC5B4E">
        <w:t xml:space="preserve">.  </w:t>
      </w:r>
      <w:proofErr w:type="spellStart"/>
      <w:proofErr w:type="gramStart"/>
      <w:r w:rsidR="00BC5B4E">
        <w:t>sudo</w:t>
      </w:r>
      <w:proofErr w:type="spellEnd"/>
      <w:proofErr w:type="gramEnd"/>
      <w:r w:rsidR="00BC5B4E">
        <w:t xml:space="preserve"> </w:t>
      </w:r>
      <w:proofErr w:type="spellStart"/>
      <w:r w:rsidR="00BC5B4E">
        <w:t>iptables</w:t>
      </w:r>
      <w:proofErr w:type="spellEnd"/>
      <w:r w:rsidR="00BC5B4E">
        <w:t xml:space="preserve"> –A INPUT –p </w:t>
      </w:r>
      <w:proofErr w:type="spellStart"/>
      <w:r w:rsidR="00BC5B4E">
        <w:t>tcp</w:t>
      </w:r>
      <w:proofErr w:type="spellEnd"/>
      <w:r w:rsidR="00BC5B4E">
        <w:t xml:space="preserve"> –</w:t>
      </w:r>
      <w:proofErr w:type="spellStart"/>
      <w:r w:rsidR="00BC5B4E">
        <w:t>dport</w:t>
      </w:r>
      <w:proofErr w:type="spellEnd"/>
      <w:r w:rsidR="00BC5B4E">
        <w:t xml:space="preserve"> 22 –j ACCEPT --- ----- -- ACCEPTING CONNECTION </w:t>
      </w:r>
    </w:p>
    <w:p w:rsidR="00BC5B4E" w:rsidRDefault="00BC5B4E">
      <w:r>
        <w:t xml:space="preserve">2.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–L –n –</w:t>
      </w:r>
      <w:proofErr w:type="gramStart"/>
      <w:r>
        <w:t>v  |</w:t>
      </w:r>
      <w:proofErr w:type="gramEnd"/>
      <w:r>
        <w:t xml:space="preserve"> </w:t>
      </w:r>
      <w:proofErr w:type="spellStart"/>
      <w:r>
        <w:t>grep</w:t>
      </w:r>
      <w:proofErr w:type="spellEnd"/>
      <w:r>
        <w:t xml:space="preserve"> 22 --------- ----- --- checking status port22 is added or not </w:t>
      </w:r>
    </w:p>
    <w:p w:rsidR="00934C3F" w:rsidRDefault="00A047F6">
      <w:pPr>
        <w:pStyle w:val="Heading2"/>
      </w:pPr>
      <w:r>
        <w:lastRenderedPageBreak/>
        <w:t xml:space="preserve">Testing SSH Access </w:t>
      </w:r>
      <w:proofErr w:type="gramStart"/>
      <w:r>
        <w:t>After</w:t>
      </w:r>
      <w:proofErr w:type="gramEnd"/>
      <w:r>
        <w:t xml:space="preserve"> Blocking</w:t>
      </w:r>
      <w:r w:rsidR="00BC5B4E">
        <w:t>:</w:t>
      </w:r>
    </w:p>
    <w:p w:rsidR="00BC5B4E" w:rsidRPr="00BC5B4E" w:rsidRDefault="00BC5B4E" w:rsidP="00BC5B4E">
      <w:r>
        <w:rPr>
          <w:noProof/>
          <w:lang w:val="en-IN" w:eastAsia="en-IN"/>
        </w:rPr>
        <w:drawing>
          <wp:inline distT="0" distB="0" distL="0" distR="0" wp14:anchorId="2A1CF13C" wp14:editId="335F647D">
            <wp:extent cx="5486400" cy="531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creenshot_2025-08-10_18_28_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3F" w:rsidRDefault="00934C3F"/>
    <w:p w:rsidR="00934C3F" w:rsidRDefault="00A047F6">
      <w:r>
        <w:t>Description: This screenshot shows the step 'T</w:t>
      </w:r>
      <w:r w:rsidR="00BC5B4E">
        <w:t xml:space="preserve">esting SSH Access After allowing </w:t>
      </w:r>
      <w:r>
        <w:t xml:space="preserve">' in the process of configuring the </w:t>
      </w:r>
      <w:r>
        <w:t>firewall and managing SSH connections using UFW in Linux.</w:t>
      </w:r>
    </w:p>
    <w:p w:rsidR="00934C3F" w:rsidRDefault="00BC5B4E">
      <w:r>
        <w:t>Command:</w:t>
      </w:r>
    </w:p>
    <w:p w:rsidR="00BC5B4E" w:rsidRDefault="00BC5B4E">
      <w:proofErr w:type="spellStart"/>
      <w:r>
        <w:t>Ssh</w:t>
      </w:r>
      <w:proofErr w:type="spellEnd"/>
      <w:r>
        <w:t xml:space="preserve"> username@&lt;</w:t>
      </w:r>
      <w:proofErr w:type="spellStart"/>
      <w:r>
        <w:t>ipaddress</w:t>
      </w:r>
      <w:proofErr w:type="spellEnd"/>
      <w:r>
        <w:t>&gt;</w:t>
      </w:r>
    </w:p>
    <w:p w:rsidR="00BC5B4E" w:rsidRDefault="00BC5B4E"/>
    <w:p w:rsidR="00934C3F" w:rsidRDefault="00A047F6">
      <w:pPr>
        <w:pStyle w:val="Heading2"/>
      </w:pPr>
      <w:r>
        <w:lastRenderedPageBreak/>
        <w:t xml:space="preserve">Testing SSH Access </w:t>
      </w:r>
      <w:proofErr w:type="gramStart"/>
      <w:r>
        <w:t>After</w:t>
      </w:r>
      <w:proofErr w:type="gramEnd"/>
      <w:r>
        <w:t xml:space="preserve"> Allowing</w:t>
      </w:r>
      <w:r w:rsidR="00BC5B4E">
        <w:t>:</w:t>
      </w:r>
    </w:p>
    <w:p w:rsidR="00BC5B4E" w:rsidRPr="00BC5B4E" w:rsidRDefault="00BC5B4E" w:rsidP="00BC5B4E">
      <w:r>
        <w:rPr>
          <w:noProof/>
          <w:lang w:val="en-IN" w:eastAsia="en-IN"/>
        </w:rPr>
        <w:drawing>
          <wp:inline distT="0" distB="0" distL="0" distR="0" wp14:anchorId="55F186C5" wp14:editId="2DCC0AEF">
            <wp:extent cx="5486400" cy="531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creenshot_2025-08-10_18_31_5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3F" w:rsidRDefault="00934C3F"/>
    <w:p w:rsidR="00934C3F" w:rsidRDefault="00A047F6">
      <w:r>
        <w:t>Description: This screenshot shows the step 'T</w:t>
      </w:r>
      <w:r w:rsidR="00BC5B4E">
        <w:t>esting SSH Access After deny</w:t>
      </w:r>
      <w:r>
        <w:t>' in the process of co</w:t>
      </w:r>
      <w:r>
        <w:t>nfiguring the firewall and managing SSH connections using UFW in Linux.</w:t>
      </w:r>
    </w:p>
    <w:p w:rsidR="00934C3F" w:rsidRDefault="00BC5B4E">
      <w:r>
        <w:t xml:space="preserve">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deny 22/</w:t>
      </w:r>
      <w:proofErr w:type="spellStart"/>
      <w:r>
        <w:t>tcp</w:t>
      </w:r>
      <w:proofErr w:type="spellEnd"/>
      <w:r>
        <w:t xml:space="preserve"> or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delete &lt;id&gt;</w:t>
      </w:r>
    </w:p>
    <w:p w:rsidR="00934C3F" w:rsidRDefault="00BC5B4E">
      <w:r>
        <w:rPr>
          <w:noProof/>
          <w:lang w:val="en-IN" w:eastAsia="en-IN"/>
        </w:rPr>
        <w:lastRenderedPageBreak/>
        <w:drawing>
          <wp:inline distT="0" distB="0" distL="0" distR="0" wp14:anchorId="25A6F796" wp14:editId="1174EE24">
            <wp:extent cx="5486400" cy="531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creenshot_2025-08-10_18_38_5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3F" w:rsidRDefault="00A047F6">
      <w:pPr>
        <w:pStyle w:val="Heading2"/>
      </w:pPr>
      <w:r>
        <w:lastRenderedPageBreak/>
        <w:t>Reloading Firewall Rules</w:t>
      </w:r>
    </w:p>
    <w:p w:rsidR="00934C3F" w:rsidRDefault="00BC5B4E">
      <w:r>
        <w:rPr>
          <w:noProof/>
          <w:lang w:val="en-IN" w:eastAsia="en-IN"/>
        </w:rPr>
        <w:drawing>
          <wp:inline distT="0" distB="0" distL="0" distR="0" wp14:anchorId="6E284F82" wp14:editId="1B7F16FB">
            <wp:extent cx="5486400" cy="531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creenshot_2025-08-10_18_39_4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3F" w:rsidRDefault="00A047F6">
      <w:r>
        <w:t xml:space="preserve">Description: This screenshot shows the step 'Reloading Firewall Rules' in the process of configuring the </w:t>
      </w:r>
      <w:r>
        <w:t>firewall and managing SSH connections using UFW in Linux.</w:t>
      </w:r>
    </w:p>
    <w:p w:rsidR="00934C3F" w:rsidRDefault="00BC5B4E">
      <w:r>
        <w:t>Command:</w:t>
      </w:r>
      <w:r w:rsidR="00A047F6">
        <w:t xml:space="preserve"> </w:t>
      </w:r>
      <w:proofErr w:type="spellStart"/>
      <w:proofErr w:type="gramStart"/>
      <w:r w:rsidR="00A047F6">
        <w:t>sudo</w:t>
      </w:r>
      <w:proofErr w:type="spellEnd"/>
      <w:r w:rsidR="00A047F6">
        <w:t xml:space="preserve">  </w:t>
      </w:r>
      <w:proofErr w:type="spellStart"/>
      <w:r w:rsidR="00A047F6">
        <w:t>iptables</w:t>
      </w:r>
      <w:proofErr w:type="spellEnd"/>
      <w:proofErr w:type="gramEnd"/>
      <w:r w:rsidR="00A047F6">
        <w:t xml:space="preserve"> –L  INPUT --line-numbers</w:t>
      </w:r>
    </w:p>
    <w:p w:rsidR="00934C3F" w:rsidRDefault="00A047F6">
      <w:pPr>
        <w:pStyle w:val="Heading2"/>
      </w:pPr>
      <w:r>
        <w:lastRenderedPageBreak/>
        <w:t>Checking Final UFW Configuration:</w:t>
      </w:r>
    </w:p>
    <w:p w:rsidR="00A047F6" w:rsidRPr="00A047F6" w:rsidRDefault="00A047F6" w:rsidP="00A047F6">
      <w:r>
        <w:rPr>
          <w:noProof/>
          <w:lang w:val="en-IN" w:eastAsia="en-IN"/>
        </w:rPr>
        <w:drawing>
          <wp:inline distT="0" distB="0" distL="0" distR="0" wp14:anchorId="37D26765" wp14:editId="1DD54F2E">
            <wp:extent cx="5486400" cy="531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creenshot_2025-08-10_18_52_1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3F" w:rsidRDefault="00934C3F"/>
    <w:p w:rsidR="00934C3F" w:rsidRDefault="00A047F6">
      <w:r>
        <w:t xml:space="preserve">Description: This screenshot shows how to delete iptable from </w:t>
      </w:r>
      <w:proofErr w:type="spellStart"/>
      <w:r>
        <w:t>iptables</w:t>
      </w:r>
      <w:proofErr w:type="spellEnd"/>
      <w:r>
        <w:t>.</w:t>
      </w:r>
    </w:p>
    <w:p w:rsidR="00934C3F" w:rsidRDefault="00A047F6">
      <w:r>
        <w:t xml:space="preserve">Command: 1.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–L INPUT 1 –p </w:t>
      </w:r>
      <w:proofErr w:type="spellStart"/>
      <w:proofErr w:type="gramStart"/>
      <w:r>
        <w:t>tcp</w:t>
      </w:r>
      <w:proofErr w:type="spellEnd"/>
      <w:r>
        <w:t xml:space="preserve">  –</w:t>
      </w:r>
      <w:proofErr w:type="gramEnd"/>
      <w:r>
        <w:t>-</w:t>
      </w:r>
      <w:proofErr w:type="spellStart"/>
      <w:r>
        <w:t>dport</w:t>
      </w:r>
      <w:proofErr w:type="spellEnd"/>
      <w:r>
        <w:t xml:space="preserve"> 22 –j drop   </w:t>
      </w:r>
    </w:p>
    <w:p w:rsidR="00A047F6" w:rsidRDefault="00A047F6">
      <w:r>
        <w:t xml:space="preserve">2. </w:t>
      </w:r>
      <w:proofErr w:type="spellStart"/>
      <w:r>
        <w:t>ssh</w:t>
      </w:r>
      <w:proofErr w:type="spellEnd"/>
      <w:r>
        <w:t xml:space="preserve"> username@&lt;</w:t>
      </w:r>
      <w:proofErr w:type="spellStart"/>
      <w:r>
        <w:t>ipaddress</w:t>
      </w:r>
      <w:proofErr w:type="spellEnd"/>
      <w:r>
        <w:t>&gt; -- --- checking connection is blocked either not.</w:t>
      </w:r>
      <w:bookmarkStart w:id="0" w:name="_GoBack"/>
      <w:bookmarkEnd w:id="0"/>
    </w:p>
    <w:sectPr w:rsidR="00A047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1B1"/>
    <w:rsid w:val="00934C3F"/>
    <w:rsid w:val="00A047F6"/>
    <w:rsid w:val="00AA1D8D"/>
    <w:rsid w:val="00B47730"/>
    <w:rsid w:val="00BC5B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39435B9-EAC5-4964-ABAE-D3A2ED1B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649253-8F9F-4CDB-96ED-D81DC905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2025-08-10T17:38:00Z</dcterms:modified>
  <cp:category/>
</cp:coreProperties>
</file>